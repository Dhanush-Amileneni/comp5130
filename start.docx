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E627" w14:textId="0A281F47" w:rsidR="003A69B2" w:rsidRPr="00AF31F8" w:rsidRDefault="00000000">
      <w:pPr>
        <w:pStyle w:val="Title"/>
        <w:rPr>
          <w:color w:val="000000" w:themeColor="text1"/>
        </w:rPr>
      </w:pPr>
      <w:r w:rsidRPr="00AF31F8">
        <w:rPr>
          <w:color w:val="000000" w:themeColor="text1"/>
        </w:rPr>
        <w:t xml:space="preserve">E-commerce Platform </w:t>
      </w:r>
    </w:p>
    <w:p w14:paraId="1C502CC1" w14:textId="77777777" w:rsidR="003A69B2" w:rsidRPr="00AF31F8" w:rsidRDefault="00000000">
      <w:pPr>
        <w:pStyle w:val="Heading1"/>
        <w:rPr>
          <w:color w:val="000000" w:themeColor="text1"/>
        </w:rPr>
      </w:pPr>
      <w:r w:rsidRPr="00AF31F8">
        <w:rPr>
          <w:color w:val="000000" w:themeColor="text1"/>
        </w:rPr>
        <w:t>1. Introduction</w:t>
      </w:r>
    </w:p>
    <w:p w14:paraId="4AD19FA3" w14:textId="77777777" w:rsidR="003A69B2" w:rsidRPr="00AF31F8" w:rsidRDefault="00000000">
      <w:pPr>
        <w:rPr>
          <w:color w:val="000000" w:themeColor="text1"/>
        </w:rPr>
      </w:pPr>
      <w:r w:rsidRPr="00AF31F8">
        <w:rPr>
          <w:color w:val="000000" w:themeColor="text1"/>
        </w:rPr>
        <w:t>The E-commerce Platform is a web-based solution that enables users to browse, buy, and sell products online. It allows sellers to manage their listings, and customers to search and purchase products seamlessly. The platform integrates various third-party services to handle payments, product reviews, and delivery tracking, ensuring a comprehensive online shopping experience.</w:t>
      </w:r>
    </w:p>
    <w:p w14:paraId="66E5FA8B" w14:textId="77777777" w:rsidR="003A69B2" w:rsidRPr="00AF31F8" w:rsidRDefault="00000000">
      <w:pPr>
        <w:pStyle w:val="Heading1"/>
        <w:rPr>
          <w:color w:val="000000" w:themeColor="text1"/>
        </w:rPr>
      </w:pPr>
      <w:r w:rsidRPr="00AF31F8">
        <w:rPr>
          <w:color w:val="000000" w:themeColor="text1"/>
        </w:rPr>
        <w:t>2. What?</w:t>
      </w:r>
    </w:p>
    <w:p w14:paraId="1FC98788" w14:textId="77777777" w:rsidR="003A69B2" w:rsidRPr="00AF31F8" w:rsidRDefault="00000000">
      <w:pPr>
        <w:rPr>
          <w:color w:val="000000" w:themeColor="text1"/>
        </w:rPr>
      </w:pPr>
      <w:r w:rsidRPr="00AF31F8">
        <w:rPr>
          <w:color w:val="000000" w:themeColor="text1"/>
        </w:rPr>
        <w:t>The E-commerce Platform is a full-stack web application that facilitates online transactions between buyers and sellers. It provides users with features such as product search, payment integration, user authentication, shopping cart management, and order tracking.</w:t>
      </w:r>
    </w:p>
    <w:p w14:paraId="11612880" w14:textId="77777777" w:rsidR="003A69B2" w:rsidRPr="00AF31F8" w:rsidRDefault="00000000">
      <w:pPr>
        <w:pStyle w:val="Heading1"/>
        <w:rPr>
          <w:color w:val="000000" w:themeColor="text1"/>
        </w:rPr>
      </w:pPr>
      <w:r w:rsidRPr="00AF31F8">
        <w:rPr>
          <w:color w:val="000000" w:themeColor="text1"/>
        </w:rPr>
        <w:t>3. Why?</w:t>
      </w:r>
    </w:p>
    <w:p w14:paraId="575B83E6" w14:textId="77777777" w:rsidR="003A69B2" w:rsidRPr="00AF31F8" w:rsidRDefault="00000000">
      <w:pPr>
        <w:rPr>
          <w:color w:val="000000" w:themeColor="text1"/>
        </w:rPr>
      </w:pPr>
      <w:r w:rsidRPr="00AF31F8">
        <w:rPr>
          <w:color w:val="000000" w:themeColor="text1"/>
        </w:rPr>
        <w:t>Online shopping has become a significant part of the global economy. The E-commerce Platform allows businesses to reach a larger customer base, and customers to enjoy the convenience of buying from anywhere. This project aims to develop an accessible, scalable, and user-friendly platform for both buyers and sellers.</w:t>
      </w:r>
    </w:p>
    <w:p w14:paraId="6CE000BE" w14:textId="77777777" w:rsidR="003A69B2" w:rsidRPr="00AF31F8" w:rsidRDefault="00000000">
      <w:pPr>
        <w:pStyle w:val="Heading1"/>
        <w:rPr>
          <w:color w:val="000000" w:themeColor="text1"/>
        </w:rPr>
      </w:pPr>
      <w:r w:rsidRPr="00AF31F8">
        <w:rPr>
          <w:color w:val="000000" w:themeColor="text1"/>
        </w:rPr>
        <w:t>4. List of Supported Features</w:t>
      </w:r>
    </w:p>
    <w:p w14:paraId="68897255" w14:textId="77777777" w:rsidR="003A69B2" w:rsidRPr="00AF31F8" w:rsidRDefault="00000000">
      <w:pPr>
        <w:rPr>
          <w:color w:val="000000" w:themeColor="text1"/>
        </w:rPr>
      </w:pPr>
      <w:r w:rsidRPr="00AF31F8">
        <w:rPr>
          <w:color w:val="000000" w:themeColor="text1"/>
        </w:rPr>
        <w:t>- User Authentication: Sign-up, login, and password recovery.</w:t>
      </w:r>
      <w:r w:rsidRPr="00AF31F8">
        <w:rPr>
          <w:color w:val="000000" w:themeColor="text1"/>
        </w:rPr>
        <w:br/>
        <w:t>- Product Listings: Sellers can add and manage their products with descriptions, prices, and categories.</w:t>
      </w:r>
      <w:r w:rsidRPr="00AF31F8">
        <w:rPr>
          <w:color w:val="000000" w:themeColor="text1"/>
        </w:rPr>
        <w:br/>
        <w:t>- Shopping Cart: Customers can add items to a cart and proceed to checkout.</w:t>
      </w:r>
      <w:r w:rsidRPr="00AF31F8">
        <w:rPr>
          <w:color w:val="000000" w:themeColor="text1"/>
        </w:rPr>
        <w:br/>
        <w:t>- Payment Gateway Integration: Secure payment processing (e.g., Stripe/PayPal).</w:t>
      </w:r>
      <w:r w:rsidRPr="00AF31F8">
        <w:rPr>
          <w:color w:val="000000" w:themeColor="text1"/>
        </w:rPr>
        <w:br/>
        <w:t>- Order Management: Track orders, view order history, and manage shipping information.</w:t>
      </w:r>
      <w:r w:rsidRPr="00AF31F8">
        <w:rPr>
          <w:color w:val="000000" w:themeColor="text1"/>
        </w:rPr>
        <w:br/>
        <w:t>- Search Functionality: Users can search for products by category, price range, and keywords.</w:t>
      </w:r>
      <w:r w:rsidRPr="00AF31F8">
        <w:rPr>
          <w:color w:val="000000" w:themeColor="text1"/>
        </w:rPr>
        <w:br/>
        <w:t>- Reviews and Ratings: Customers can leave reviews for products they’ve purchased.</w:t>
      </w:r>
      <w:r w:rsidRPr="00AF31F8">
        <w:rPr>
          <w:color w:val="000000" w:themeColor="text1"/>
        </w:rPr>
        <w:br/>
        <w:t>- Admin Dashboard: Admins can manage users, products, and monitor transactions.</w:t>
      </w:r>
    </w:p>
    <w:p w14:paraId="7BF403B6" w14:textId="77777777" w:rsidR="003A69B2" w:rsidRPr="00AF31F8" w:rsidRDefault="00000000">
      <w:pPr>
        <w:pStyle w:val="Heading1"/>
        <w:rPr>
          <w:color w:val="000000" w:themeColor="text1"/>
        </w:rPr>
      </w:pPr>
      <w:r w:rsidRPr="00AF31F8">
        <w:rPr>
          <w:color w:val="000000" w:themeColor="text1"/>
        </w:rPr>
        <w:t>5. List of Not Supported Features</w:t>
      </w:r>
    </w:p>
    <w:p w14:paraId="5B3F5F57" w14:textId="77777777" w:rsidR="003A69B2" w:rsidRPr="00AF31F8" w:rsidRDefault="00000000">
      <w:pPr>
        <w:rPr>
          <w:color w:val="000000" w:themeColor="text1"/>
        </w:rPr>
      </w:pPr>
      <w:r w:rsidRPr="00AF31F8">
        <w:rPr>
          <w:color w:val="000000" w:themeColor="text1"/>
        </w:rPr>
        <w:t>- Real-time Chat Support: No direct chat feature for customer support.</w:t>
      </w:r>
      <w:r w:rsidRPr="00AF31F8">
        <w:rPr>
          <w:color w:val="000000" w:themeColor="text1"/>
        </w:rPr>
        <w:br/>
        <w:t>- Wishlist: Customers cannot save items for future purchases.</w:t>
      </w:r>
      <w:r w:rsidRPr="00AF31F8">
        <w:rPr>
          <w:color w:val="000000" w:themeColor="text1"/>
        </w:rPr>
        <w:br/>
        <w:t>- Multi-language Support: Only English is supported in the initial version.</w:t>
      </w:r>
    </w:p>
    <w:p w14:paraId="293980F9" w14:textId="77777777" w:rsidR="003A69B2" w:rsidRPr="00AF31F8" w:rsidRDefault="00000000">
      <w:pPr>
        <w:pStyle w:val="Heading1"/>
        <w:rPr>
          <w:color w:val="000000" w:themeColor="text1"/>
        </w:rPr>
      </w:pPr>
      <w:r w:rsidRPr="00AF31F8">
        <w:rPr>
          <w:color w:val="000000" w:themeColor="text1"/>
        </w:rPr>
        <w:lastRenderedPageBreak/>
        <w:t>6. List of Future Planned Features</w:t>
      </w:r>
    </w:p>
    <w:p w14:paraId="1E15874F" w14:textId="77777777" w:rsidR="003A69B2" w:rsidRPr="00AF31F8" w:rsidRDefault="00000000">
      <w:pPr>
        <w:rPr>
          <w:color w:val="000000" w:themeColor="text1"/>
        </w:rPr>
      </w:pPr>
      <w:r w:rsidRPr="00AF31F8">
        <w:rPr>
          <w:color w:val="000000" w:themeColor="text1"/>
        </w:rPr>
        <w:t>- Real-time Chat Support: Integrate a chat feature for customer support.</w:t>
      </w:r>
      <w:r w:rsidRPr="00AF31F8">
        <w:rPr>
          <w:color w:val="000000" w:themeColor="text1"/>
        </w:rPr>
        <w:br/>
        <w:t>- Wishlist: Allow customers to save products for future purchases.</w:t>
      </w:r>
      <w:r w:rsidRPr="00AF31F8">
        <w:rPr>
          <w:color w:val="000000" w:themeColor="text1"/>
        </w:rPr>
        <w:br/>
        <w:t>- AI-Powered Recommendations: Suggest products based on browsing and purchase history.</w:t>
      </w:r>
      <w:r w:rsidRPr="00AF31F8">
        <w:rPr>
          <w:color w:val="000000" w:themeColor="text1"/>
        </w:rPr>
        <w:br/>
        <w:t>- Multi-language Support: Offer the platform in multiple languages.</w:t>
      </w:r>
      <w:r w:rsidRPr="00AF31F8">
        <w:rPr>
          <w:color w:val="000000" w:themeColor="text1"/>
        </w:rPr>
        <w:br/>
        <w:t>- Loyalty Program: A points system to reward frequent customers.</w:t>
      </w:r>
    </w:p>
    <w:p w14:paraId="3AF493AD" w14:textId="77777777" w:rsidR="003A69B2" w:rsidRPr="00AF31F8" w:rsidRDefault="00000000">
      <w:pPr>
        <w:pStyle w:val="Heading1"/>
        <w:rPr>
          <w:color w:val="000000" w:themeColor="text1"/>
        </w:rPr>
      </w:pPr>
      <w:r w:rsidRPr="00AF31F8">
        <w:rPr>
          <w:color w:val="000000" w:themeColor="text1"/>
        </w:rPr>
        <w:t>7. How</w:t>
      </w:r>
    </w:p>
    <w:p w14:paraId="53D2339B" w14:textId="77777777" w:rsidR="003A69B2" w:rsidRPr="00AF31F8" w:rsidRDefault="00000000">
      <w:pPr>
        <w:pStyle w:val="Heading2"/>
        <w:rPr>
          <w:color w:val="000000" w:themeColor="text1"/>
        </w:rPr>
      </w:pPr>
      <w:r w:rsidRPr="00AF31F8">
        <w:rPr>
          <w:color w:val="000000" w:themeColor="text1"/>
        </w:rPr>
        <w:t>7.1 High Level Diagram</w:t>
      </w:r>
    </w:p>
    <w:p w14:paraId="06350DA0" w14:textId="0028158B" w:rsidR="003D564D" w:rsidRPr="00AF31F8" w:rsidRDefault="009030D4" w:rsidP="003D564D">
      <w:pPr>
        <w:rPr>
          <w:color w:val="000000" w:themeColor="text1"/>
        </w:rPr>
      </w:pPr>
      <w:r>
        <w:rPr>
          <w:noProof/>
        </w:rPr>
        <w:drawing>
          <wp:inline distT="0" distB="0" distL="0" distR="0" wp14:anchorId="1CCF332A" wp14:editId="201A8E0C">
            <wp:extent cx="3109322" cy="2367185"/>
            <wp:effectExtent l="0" t="0" r="2540" b="0"/>
            <wp:docPr id="1541012589"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2589" name="Picture 2" descr="A diagram of a ser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6" cy="2465535"/>
                    </a:xfrm>
                    <a:prstGeom prst="rect">
                      <a:avLst/>
                    </a:prstGeom>
                  </pic:spPr>
                </pic:pic>
              </a:graphicData>
            </a:graphic>
          </wp:inline>
        </w:drawing>
      </w:r>
    </w:p>
    <w:p w14:paraId="5FA0096C" w14:textId="77777777" w:rsidR="003A69B2" w:rsidRPr="00AF31F8" w:rsidRDefault="00000000">
      <w:pPr>
        <w:pStyle w:val="Heading2"/>
        <w:rPr>
          <w:color w:val="000000" w:themeColor="text1"/>
        </w:rPr>
      </w:pPr>
      <w:r w:rsidRPr="00AF31F8">
        <w:rPr>
          <w:color w:val="000000" w:themeColor="text1"/>
        </w:rPr>
        <w:t>7.2 List of Components/Modules</w:t>
      </w:r>
    </w:p>
    <w:p w14:paraId="1996600F" w14:textId="77777777" w:rsidR="003A69B2" w:rsidRPr="00AF31F8" w:rsidRDefault="00000000">
      <w:pPr>
        <w:rPr>
          <w:color w:val="000000" w:themeColor="text1"/>
        </w:rPr>
      </w:pPr>
      <w:r w:rsidRPr="00AF31F8">
        <w:rPr>
          <w:color w:val="000000" w:themeColor="text1"/>
        </w:rPr>
        <w:t>- Frontend: Product listing, search, cart, and user management pages.</w:t>
      </w:r>
      <w:r w:rsidRPr="00AF31F8">
        <w:rPr>
          <w:color w:val="000000" w:themeColor="text1"/>
        </w:rPr>
        <w:br/>
        <w:t>- Backend: API endpoints for managing products, users, and orders.</w:t>
      </w:r>
      <w:r w:rsidRPr="00AF31F8">
        <w:rPr>
          <w:color w:val="000000" w:themeColor="text1"/>
        </w:rPr>
        <w:br/>
        <w:t>- Database: Store user profiles, product data, orders, and reviews.</w:t>
      </w:r>
      <w:r w:rsidRPr="00AF31F8">
        <w:rPr>
          <w:color w:val="000000" w:themeColor="text1"/>
        </w:rPr>
        <w:br/>
        <w:t>- Authentication Module: Manages login and registration (JWT or OAuth).</w:t>
      </w:r>
      <w:r w:rsidRPr="00AF31F8">
        <w:rPr>
          <w:color w:val="000000" w:themeColor="text1"/>
        </w:rPr>
        <w:br/>
        <w:t>- Payment Gateway Module: Handles transactions using third-party services (e.g., Stripe).</w:t>
      </w:r>
    </w:p>
    <w:p w14:paraId="38EFE189" w14:textId="77777777" w:rsidR="003A69B2" w:rsidRPr="00AF31F8" w:rsidRDefault="00000000">
      <w:pPr>
        <w:pStyle w:val="Heading2"/>
        <w:rPr>
          <w:color w:val="000000" w:themeColor="text1"/>
        </w:rPr>
      </w:pPr>
      <w:r w:rsidRPr="00AF31F8">
        <w:rPr>
          <w:color w:val="000000" w:themeColor="text1"/>
        </w:rPr>
        <w:t>7.3 Languages to be Used for Each Module</w:t>
      </w:r>
    </w:p>
    <w:p w14:paraId="65AC268D" w14:textId="77A6FA96" w:rsidR="003A69B2" w:rsidRPr="00AF31F8" w:rsidRDefault="00000000">
      <w:pPr>
        <w:rPr>
          <w:color w:val="000000" w:themeColor="text1"/>
        </w:rPr>
      </w:pPr>
      <w:r w:rsidRPr="00AF31F8">
        <w:rPr>
          <w:color w:val="000000" w:themeColor="text1"/>
        </w:rPr>
        <w:t>- Frontend: HTML, CSS, JavaScript, React.js.</w:t>
      </w:r>
      <w:r w:rsidRPr="00AF31F8">
        <w:rPr>
          <w:color w:val="000000" w:themeColor="text1"/>
        </w:rPr>
        <w:br/>
        <w:t>- Backend: Node.js (Express).</w:t>
      </w:r>
      <w:r w:rsidRPr="00AF31F8">
        <w:rPr>
          <w:color w:val="000000" w:themeColor="text1"/>
        </w:rPr>
        <w:br/>
        <w:t xml:space="preserve">- Database: </w:t>
      </w:r>
      <w:r w:rsidR="009030D4">
        <w:t>MongoDB (NoSQL)</w:t>
      </w:r>
      <w:r w:rsidR="009030D4">
        <w:t>.</w:t>
      </w:r>
      <w:r w:rsidRPr="00AF31F8">
        <w:rPr>
          <w:color w:val="000000" w:themeColor="text1"/>
        </w:rPr>
        <w:br/>
        <w:t>- Payment Gateway: Integration via Stripe/PayPal SDKs.</w:t>
      </w:r>
    </w:p>
    <w:p w14:paraId="184FCAA3" w14:textId="77777777" w:rsidR="003A69B2" w:rsidRPr="00AF31F8" w:rsidRDefault="00000000">
      <w:pPr>
        <w:pStyle w:val="Heading2"/>
        <w:rPr>
          <w:color w:val="000000" w:themeColor="text1"/>
        </w:rPr>
      </w:pPr>
      <w:r w:rsidRPr="00AF31F8">
        <w:rPr>
          <w:color w:val="000000" w:themeColor="text1"/>
        </w:rPr>
        <w:t>7.4 List of 3rd-party/Open Source Modules</w:t>
      </w:r>
    </w:p>
    <w:p w14:paraId="53D44CE4" w14:textId="77777777" w:rsidR="009030D4" w:rsidRDefault="00000000">
      <w:pPr>
        <w:rPr>
          <w:color w:val="000000" w:themeColor="text1"/>
        </w:rPr>
      </w:pPr>
      <w:r w:rsidRPr="00AF31F8">
        <w:rPr>
          <w:color w:val="000000" w:themeColor="text1"/>
        </w:rPr>
        <w:t>- Frontend:</w:t>
      </w:r>
      <w:r w:rsidRPr="00AF31F8">
        <w:rPr>
          <w:color w:val="000000" w:themeColor="text1"/>
        </w:rPr>
        <w:br/>
        <w:t xml:space="preserve">  - React.js (MIT License)</w:t>
      </w:r>
      <w:r w:rsidRPr="00AF31F8">
        <w:rPr>
          <w:color w:val="000000" w:themeColor="text1"/>
        </w:rPr>
        <w:br/>
        <w:t xml:space="preserve">  - Axios for API calls (MIT License)</w:t>
      </w:r>
    </w:p>
    <w:p w14:paraId="481D99C5" w14:textId="3E8372B5" w:rsidR="003A69B2" w:rsidRPr="00AF31F8" w:rsidRDefault="00000000">
      <w:pPr>
        <w:rPr>
          <w:color w:val="000000" w:themeColor="text1"/>
        </w:rPr>
      </w:pPr>
      <w:r w:rsidRPr="00AF31F8">
        <w:rPr>
          <w:color w:val="000000" w:themeColor="text1"/>
        </w:rPr>
        <w:lastRenderedPageBreak/>
        <w:br/>
        <w:t>- Backend:</w:t>
      </w:r>
      <w:r w:rsidRPr="00AF31F8">
        <w:rPr>
          <w:color w:val="000000" w:themeColor="text1"/>
        </w:rPr>
        <w:br/>
        <w:t xml:space="preserve">  - Express.js (MIT License)</w:t>
      </w:r>
      <w:r w:rsidRPr="00AF31F8">
        <w:rPr>
          <w:color w:val="000000" w:themeColor="text1"/>
        </w:rPr>
        <w:br/>
        <w:t xml:space="preserve">  - JWT for authentication (MIT License)</w:t>
      </w:r>
      <w:r w:rsidRPr="00AF31F8">
        <w:rPr>
          <w:color w:val="000000" w:themeColor="text1"/>
        </w:rPr>
        <w:br/>
        <w:t xml:space="preserve">  - Mongoose for MongoDB (MIT License)</w:t>
      </w:r>
      <w:r w:rsidRPr="00AF31F8">
        <w:rPr>
          <w:color w:val="000000" w:themeColor="text1"/>
        </w:rPr>
        <w:br/>
        <w:t xml:space="preserve">  - Stripe/PayPal SDK (BSD-3-Clause License)</w:t>
      </w:r>
    </w:p>
    <w:p w14:paraId="32A0EA24" w14:textId="77777777" w:rsidR="003A69B2" w:rsidRPr="00AF31F8" w:rsidRDefault="00000000">
      <w:pPr>
        <w:pStyle w:val="Heading2"/>
        <w:rPr>
          <w:color w:val="000000" w:themeColor="text1"/>
        </w:rPr>
      </w:pPr>
      <w:r w:rsidRPr="00AF31F8">
        <w:rPr>
          <w:color w:val="000000" w:themeColor="text1"/>
        </w:rPr>
        <w:t>7.5 Table of Licenses</w:t>
      </w:r>
    </w:p>
    <w:p w14:paraId="62433D2B" w14:textId="77777777" w:rsidR="003A69B2" w:rsidRPr="00AF31F8" w:rsidRDefault="00000000">
      <w:pPr>
        <w:rPr>
          <w:color w:val="000000" w:themeColor="text1"/>
        </w:rPr>
      </w:pPr>
      <w:r w:rsidRPr="00AF31F8">
        <w:rPr>
          <w:color w:val="000000" w:themeColor="text1"/>
        </w:rPr>
        <w:t>- React.js: MIT</w:t>
      </w:r>
      <w:r w:rsidRPr="00AF31F8">
        <w:rPr>
          <w:color w:val="000000" w:themeColor="text1"/>
        </w:rPr>
        <w:br/>
        <w:t>- Express.js: MIT</w:t>
      </w:r>
      <w:r w:rsidRPr="00AF31F8">
        <w:rPr>
          <w:color w:val="000000" w:themeColor="text1"/>
        </w:rPr>
        <w:br/>
        <w:t>- Mongoose: MIT</w:t>
      </w:r>
      <w:r w:rsidRPr="00AF31F8">
        <w:rPr>
          <w:color w:val="000000" w:themeColor="text1"/>
        </w:rPr>
        <w:br/>
        <w:t>- Stripe SDK: BSD-3-Clause</w:t>
      </w:r>
      <w:r w:rsidRPr="00AF31F8">
        <w:rPr>
          <w:color w:val="000000" w:themeColor="text1"/>
        </w:rPr>
        <w:br/>
        <w:t>- PayPal SDK: BSD-3-Clause</w:t>
      </w:r>
    </w:p>
    <w:p w14:paraId="488E8F82" w14:textId="77777777" w:rsidR="003A69B2" w:rsidRPr="00AF31F8" w:rsidRDefault="00000000">
      <w:pPr>
        <w:pStyle w:val="Heading2"/>
        <w:rPr>
          <w:color w:val="000000" w:themeColor="text1"/>
        </w:rPr>
      </w:pPr>
      <w:r w:rsidRPr="00AF31F8">
        <w:rPr>
          <w:color w:val="000000" w:themeColor="text1"/>
        </w:rPr>
        <w:t>7.6 List of any 3rd-party Services/APIs</w:t>
      </w:r>
    </w:p>
    <w:p w14:paraId="202455DB" w14:textId="77777777" w:rsidR="003A69B2" w:rsidRPr="00AF31F8" w:rsidRDefault="00000000">
      <w:pPr>
        <w:rPr>
          <w:color w:val="000000" w:themeColor="text1"/>
        </w:rPr>
      </w:pPr>
      <w:r w:rsidRPr="00AF31F8">
        <w:rPr>
          <w:color w:val="000000" w:themeColor="text1"/>
        </w:rPr>
        <w:t>- Stripe: Paid (for processing transactions).</w:t>
      </w:r>
      <w:r w:rsidRPr="00AF31F8">
        <w:rPr>
          <w:color w:val="000000" w:themeColor="text1"/>
        </w:rPr>
        <w:br/>
        <w:t>- PayPal: Paid (for processing transactions).</w:t>
      </w:r>
      <w:r w:rsidRPr="00AF31F8">
        <w:rPr>
          <w:color w:val="000000" w:themeColor="text1"/>
        </w:rPr>
        <w:br/>
        <w:t>- SendGrid: Free tier for sending confirmation emails.</w:t>
      </w:r>
      <w:r w:rsidRPr="00AF31F8">
        <w:rPr>
          <w:color w:val="000000" w:themeColor="text1"/>
        </w:rPr>
        <w:br/>
        <w:t>- Google Maps API: Free/Paid for location-based services.</w:t>
      </w:r>
    </w:p>
    <w:p w14:paraId="2CFE6E0E" w14:textId="77777777" w:rsidR="003A69B2" w:rsidRPr="00AF31F8" w:rsidRDefault="00000000">
      <w:pPr>
        <w:pStyle w:val="Heading2"/>
        <w:rPr>
          <w:color w:val="000000" w:themeColor="text1"/>
        </w:rPr>
      </w:pPr>
      <w:r w:rsidRPr="00AF31F8">
        <w:rPr>
          <w:color w:val="000000" w:themeColor="text1"/>
        </w:rPr>
        <w:t>7.7 REST API Endpoints with Payloads</w:t>
      </w:r>
    </w:p>
    <w:p w14:paraId="37D0CB1B" w14:textId="56B6405F" w:rsidR="003A69B2" w:rsidRPr="00AF31F8" w:rsidRDefault="00000000">
      <w:pPr>
        <w:rPr>
          <w:color w:val="000000" w:themeColor="text1"/>
        </w:rPr>
      </w:pPr>
      <w:r w:rsidRPr="00AF31F8">
        <w:rPr>
          <w:color w:val="000000" w:themeColor="text1"/>
        </w:rPr>
        <w:t>- User Authentication:</w:t>
      </w:r>
      <w:r w:rsidRPr="00AF31F8">
        <w:rPr>
          <w:color w:val="000000" w:themeColor="text1"/>
        </w:rPr>
        <w:br/>
        <w:t xml:space="preserve">  - POST /api/auth/register</w:t>
      </w:r>
      <w:r w:rsidRPr="00AF31F8">
        <w:rPr>
          <w:color w:val="000000" w:themeColor="text1"/>
        </w:rPr>
        <w:br/>
        <w:t xml:space="preserve">    Payload: { "email": "string", "password": "string" }</w:t>
      </w:r>
      <w:r w:rsidRPr="00AF31F8">
        <w:rPr>
          <w:color w:val="000000" w:themeColor="text1"/>
        </w:rPr>
        <w:br/>
        <w:t xml:space="preserve">  - POST /api/auth/login</w:t>
      </w:r>
      <w:r w:rsidRPr="00AF31F8">
        <w:rPr>
          <w:color w:val="000000" w:themeColor="text1"/>
        </w:rPr>
        <w:br/>
        <w:t xml:space="preserve">    Payload: { "email": "string", "password": "string" }</w:t>
      </w:r>
      <w:r w:rsidRPr="00AF31F8">
        <w:rPr>
          <w:color w:val="000000" w:themeColor="text1"/>
        </w:rPr>
        <w:br/>
      </w:r>
      <w:r w:rsidRPr="00AF31F8">
        <w:rPr>
          <w:color w:val="000000" w:themeColor="text1"/>
        </w:rPr>
        <w:br/>
        <w:t>- Product Management:</w:t>
      </w:r>
      <w:r w:rsidRPr="00AF31F8">
        <w:rPr>
          <w:color w:val="000000" w:themeColor="text1"/>
        </w:rPr>
        <w:br/>
        <w:t xml:space="preserve">  - GET /api/products</w:t>
      </w:r>
      <w:r w:rsidRPr="00AF31F8">
        <w:rPr>
          <w:color w:val="000000" w:themeColor="text1"/>
        </w:rPr>
        <w:br/>
        <w:t xml:space="preserve">  - POST /api/products</w:t>
      </w:r>
      <w:r w:rsidRPr="00AF31F8">
        <w:rPr>
          <w:color w:val="000000" w:themeColor="text1"/>
        </w:rPr>
        <w:br/>
        <w:t xml:space="preserve">    Payload: { "name": "string", "price": "number", "description": "string", "</w:t>
      </w:r>
      <w:proofErr w:type="spellStart"/>
      <w:r w:rsidRPr="00AF31F8">
        <w:rPr>
          <w:color w:val="000000" w:themeColor="text1"/>
        </w:rPr>
        <w:t>category":"string</w:t>
      </w:r>
      <w:proofErr w:type="spellEnd"/>
      <w:r w:rsidRPr="00AF31F8">
        <w:rPr>
          <w:color w:val="000000" w:themeColor="text1"/>
        </w:rPr>
        <w:t>"}</w:t>
      </w:r>
      <w:r w:rsidRPr="00AF31F8">
        <w:rPr>
          <w:color w:val="000000" w:themeColor="text1"/>
        </w:rPr>
        <w:br/>
      </w:r>
      <w:r w:rsidRPr="00AF31F8">
        <w:rPr>
          <w:color w:val="000000" w:themeColor="text1"/>
        </w:rPr>
        <w:br/>
        <w:t>- Cart:</w:t>
      </w:r>
      <w:r w:rsidRPr="00AF31F8">
        <w:rPr>
          <w:color w:val="000000" w:themeColor="text1"/>
        </w:rPr>
        <w:br/>
        <w:t xml:space="preserve">  - POST /api/cart</w:t>
      </w:r>
      <w:r w:rsidRPr="00AF31F8">
        <w:rPr>
          <w:color w:val="000000" w:themeColor="text1"/>
        </w:rPr>
        <w:br/>
        <w:t xml:space="preserve">    Payload: { "productId": "string", "quantity": "number" }</w:t>
      </w:r>
      <w:r w:rsidRPr="00AF31F8">
        <w:rPr>
          <w:color w:val="000000" w:themeColor="text1"/>
        </w:rPr>
        <w:br/>
        <w:t xml:space="preserve">  - GET /api/cart</w:t>
      </w:r>
      <w:r w:rsidRPr="00AF31F8">
        <w:rPr>
          <w:color w:val="000000" w:themeColor="text1"/>
        </w:rPr>
        <w:br/>
      </w:r>
      <w:r w:rsidRPr="00AF31F8">
        <w:rPr>
          <w:color w:val="000000" w:themeColor="text1"/>
        </w:rPr>
        <w:br/>
        <w:t>- Payment:</w:t>
      </w:r>
      <w:r w:rsidRPr="00AF31F8">
        <w:rPr>
          <w:color w:val="000000" w:themeColor="text1"/>
        </w:rPr>
        <w:br/>
        <w:t xml:space="preserve">  - POST /api/checkout</w:t>
      </w:r>
      <w:r w:rsidRPr="00AF31F8">
        <w:rPr>
          <w:color w:val="000000" w:themeColor="text1"/>
        </w:rPr>
        <w:br/>
        <w:t xml:space="preserve">    Payload: { "cartId": "string", "paymentMethod": "string" }</w:t>
      </w:r>
    </w:p>
    <w:p w14:paraId="600C913D" w14:textId="77777777" w:rsidR="003A69B2" w:rsidRPr="00AF31F8" w:rsidRDefault="00000000">
      <w:pPr>
        <w:pStyle w:val="Heading2"/>
        <w:rPr>
          <w:color w:val="000000" w:themeColor="text1"/>
        </w:rPr>
      </w:pPr>
      <w:r w:rsidRPr="00AF31F8">
        <w:rPr>
          <w:color w:val="000000" w:themeColor="text1"/>
        </w:rPr>
        <w:t>7.8 Build Steps/Scripts</w:t>
      </w:r>
    </w:p>
    <w:p w14:paraId="19AE9A7F" w14:textId="132577E9" w:rsidR="009030D4" w:rsidRDefault="009030D4" w:rsidP="009030D4">
      <w:r>
        <w:t>1. Frontend:</w:t>
      </w:r>
    </w:p>
    <w:p w14:paraId="5A69C597" w14:textId="77777777" w:rsidR="009030D4" w:rsidRDefault="009030D4" w:rsidP="009030D4">
      <w:r>
        <w:lastRenderedPageBreak/>
        <w:t xml:space="preserve">   - Navigate to the frontend directory:</w:t>
      </w:r>
    </w:p>
    <w:p w14:paraId="26CE0853" w14:textId="77777777" w:rsidR="009030D4" w:rsidRDefault="009030D4" w:rsidP="009030D4">
      <w:r>
        <w:t xml:space="preserve">     ```bash</w:t>
      </w:r>
    </w:p>
    <w:p w14:paraId="49222328" w14:textId="77777777" w:rsidR="009030D4" w:rsidRDefault="009030D4" w:rsidP="009030D4">
      <w:r>
        <w:t xml:space="preserve">     cd client</w:t>
      </w:r>
    </w:p>
    <w:p w14:paraId="3DAB888D" w14:textId="77777777" w:rsidR="009030D4" w:rsidRDefault="009030D4" w:rsidP="009030D4">
      <w:r>
        <w:t xml:space="preserve">     ```</w:t>
      </w:r>
    </w:p>
    <w:p w14:paraId="78A26CF3" w14:textId="77777777" w:rsidR="009030D4" w:rsidRDefault="009030D4" w:rsidP="009030D4">
      <w:r>
        <w:t xml:space="preserve">   - Install dependencies:</w:t>
      </w:r>
    </w:p>
    <w:p w14:paraId="0A3A9D6B" w14:textId="77777777" w:rsidR="009030D4" w:rsidRDefault="009030D4" w:rsidP="009030D4">
      <w:r>
        <w:t xml:space="preserve">     ```bash</w:t>
      </w:r>
    </w:p>
    <w:p w14:paraId="05B5BE02" w14:textId="77777777" w:rsidR="009030D4" w:rsidRDefault="009030D4" w:rsidP="009030D4">
      <w:r>
        <w:t xml:space="preserve">     </w:t>
      </w:r>
      <w:proofErr w:type="spellStart"/>
      <w:r>
        <w:t>npm</w:t>
      </w:r>
      <w:proofErr w:type="spellEnd"/>
      <w:r>
        <w:t xml:space="preserve"> </w:t>
      </w:r>
      <w:proofErr w:type="gramStart"/>
      <w:r>
        <w:t>install</w:t>
      </w:r>
      <w:proofErr w:type="gramEnd"/>
    </w:p>
    <w:p w14:paraId="284705AE" w14:textId="77777777" w:rsidR="009030D4" w:rsidRDefault="009030D4" w:rsidP="009030D4">
      <w:r>
        <w:t xml:space="preserve">     ```</w:t>
      </w:r>
    </w:p>
    <w:p w14:paraId="47B1AB78" w14:textId="77777777" w:rsidR="009030D4" w:rsidRDefault="009030D4" w:rsidP="009030D4">
      <w:r>
        <w:t xml:space="preserve">   - Build the production version:</w:t>
      </w:r>
    </w:p>
    <w:p w14:paraId="060BEA79" w14:textId="77777777" w:rsidR="009030D4" w:rsidRDefault="009030D4" w:rsidP="009030D4">
      <w:r>
        <w:t xml:space="preserve">     ```bash</w:t>
      </w:r>
    </w:p>
    <w:p w14:paraId="122EC933" w14:textId="77777777" w:rsidR="009030D4" w:rsidRDefault="009030D4" w:rsidP="009030D4">
      <w:r>
        <w:t xml:space="preserve">     </w:t>
      </w:r>
      <w:proofErr w:type="spellStart"/>
      <w:r>
        <w:t>npm</w:t>
      </w:r>
      <w:proofErr w:type="spellEnd"/>
      <w:r>
        <w:t xml:space="preserve"> run </w:t>
      </w:r>
      <w:proofErr w:type="gramStart"/>
      <w:r>
        <w:t>build</w:t>
      </w:r>
      <w:proofErr w:type="gramEnd"/>
    </w:p>
    <w:p w14:paraId="40370ECD" w14:textId="6AADE21D" w:rsidR="009030D4" w:rsidRDefault="009030D4" w:rsidP="009030D4">
      <w:r>
        <w:t xml:space="preserve">     ```</w:t>
      </w:r>
    </w:p>
    <w:p w14:paraId="1B3FA23F" w14:textId="75F5C0AB" w:rsidR="009030D4" w:rsidRDefault="009030D4" w:rsidP="009030D4">
      <w:r>
        <w:t>2. Backend:</w:t>
      </w:r>
    </w:p>
    <w:p w14:paraId="73400135" w14:textId="77777777" w:rsidR="009030D4" w:rsidRDefault="009030D4" w:rsidP="009030D4">
      <w:r>
        <w:t xml:space="preserve">   - Navigate to the backend directory:</w:t>
      </w:r>
    </w:p>
    <w:p w14:paraId="797B428A" w14:textId="77777777" w:rsidR="009030D4" w:rsidRDefault="009030D4" w:rsidP="009030D4">
      <w:r>
        <w:t xml:space="preserve">     ```bash</w:t>
      </w:r>
    </w:p>
    <w:p w14:paraId="08B4A4BE" w14:textId="77777777" w:rsidR="009030D4" w:rsidRDefault="009030D4" w:rsidP="009030D4">
      <w:r>
        <w:t xml:space="preserve">     cd server</w:t>
      </w:r>
    </w:p>
    <w:p w14:paraId="1520C333" w14:textId="77777777" w:rsidR="009030D4" w:rsidRDefault="009030D4" w:rsidP="009030D4">
      <w:r>
        <w:t xml:space="preserve">     ```</w:t>
      </w:r>
    </w:p>
    <w:p w14:paraId="24ED3B85" w14:textId="77777777" w:rsidR="009030D4" w:rsidRDefault="009030D4" w:rsidP="009030D4">
      <w:r>
        <w:t xml:space="preserve">   - Install dependencies:</w:t>
      </w:r>
    </w:p>
    <w:p w14:paraId="3C111570" w14:textId="77777777" w:rsidR="009030D4" w:rsidRDefault="009030D4" w:rsidP="009030D4">
      <w:r>
        <w:t xml:space="preserve">     ```bash</w:t>
      </w:r>
    </w:p>
    <w:p w14:paraId="76704566" w14:textId="77777777" w:rsidR="009030D4" w:rsidRDefault="009030D4" w:rsidP="009030D4">
      <w:r>
        <w:t xml:space="preserve">     </w:t>
      </w:r>
      <w:proofErr w:type="spellStart"/>
      <w:r>
        <w:t>npm</w:t>
      </w:r>
      <w:proofErr w:type="spellEnd"/>
      <w:r>
        <w:t xml:space="preserve"> </w:t>
      </w:r>
      <w:proofErr w:type="gramStart"/>
      <w:r>
        <w:t>install</w:t>
      </w:r>
      <w:proofErr w:type="gramEnd"/>
    </w:p>
    <w:p w14:paraId="19ED3F88" w14:textId="77777777" w:rsidR="003A69B2" w:rsidRPr="00AF31F8" w:rsidRDefault="00000000">
      <w:pPr>
        <w:pStyle w:val="Heading2"/>
        <w:rPr>
          <w:color w:val="000000" w:themeColor="text1"/>
        </w:rPr>
      </w:pPr>
      <w:r w:rsidRPr="00AF31F8">
        <w:rPr>
          <w:color w:val="000000" w:themeColor="text1"/>
        </w:rPr>
        <w:t>7.9 Install Steps/Scripts</w:t>
      </w:r>
    </w:p>
    <w:p w14:paraId="3DAAFE54" w14:textId="25CACFBD" w:rsidR="003A69B2" w:rsidRPr="00AF31F8" w:rsidRDefault="009030D4">
      <w:pPr>
        <w:rPr>
          <w:color w:val="000000" w:themeColor="text1"/>
        </w:rPr>
      </w:pPr>
      <w:r>
        <w:rPr>
          <w:color w:val="000000" w:themeColor="text1"/>
        </w:rPr>
        <w:t xml:space="preserve"> </w:t>
      </w:r>
      <w:r w:rsidR="00000000" w:rsidRPr="00AF31F8">
        <w:rPr>
          <w:color w:val="000000" w:themeColor="text1"/>
        </w:rPr>
        <w:t>Frontend:</w:t>
      </w:r>
      <w:r w:rsidR="00000000" w:rsidRPr="00AF31F8">
        <w:rPr>
          <w:color w:val="000000" w:themeColor="text1"/>
        </w:rPr>
        <w:br/>
        <w:t xml:space="preserve">  1. Clone the repository.</w:t>
      </w:r>
      <w:r w:rsidR="00000000" w:rsidRPr="00AF31F8">
        <w:rPr>
          <w:color w:val="000000" w:themeColor="text1"/>
        </w:rPr>
        <w:br/>
        <w:t xml:space="preserve">  2. Run npm install to install all dependencies.</w:t>
      </w:r>
      <w:r w:rsidR="00000000" w:rsidRPr="00AF31F8">
        <w:rPr>
          <w:color w:val="000000" w:themeColor="text1"/>
        </w:rPr>
        <w:br/>
        <w:t xml:space="preserve">  3. Use npm start to launch the development server.</w:t>
      </w:r>
      <w:r w:rsidR="00000000" w:rsidRPr="00AF31F8">
        <w:rPr>
          <w:color w:val="000000" w:themeColor="text1"/>
        </w:rPr>
        <w:br/>
      </w:r>
      <w:r w:rsidR="00000000" w:rsidRPr="00AF31F8">
        <w:rPr>
          <w:color w:val="000000" w:themeColor="text1"/>
        </w:rPr>
        <w:br/>
        <w:t xml:space="preserve"> Backend:</w:t>
      </w:r>
      <w:r w:rsidR="00000000" w:rsidRPr="00AF31F8">
        <w:rPr>
          <w:color w:val="000000" w:themeColor="text1"/>
        </w:rPr>
        <w:br/>
        <w:t xml:space="preserve">  1. Clone the repository.</w:t>
      </w:r>
      <w:r w:rsidR="00000000" w:rsidRPr="00AF31F8">
        <w:rPr>
          <w:color w:val="000000" w:themeColor="text1"/>
        </w:rPr>
        <w:br/>
        <w:t xml:space="preserve">  2. Run npm install to install backend dependencies.</w:t>
      </w:r>
      <w:r w:rsidR="00000000" w:rsidRPr="00AF31F8">
        <w:rPr>
          <w:color w:val="000000" w:themeColor="text1"/>
        </w:rPr>
        <w:br/>
        <w:t xml:space="preserve">  3. Run npm run dev to launch the backend server.</w:t>
      </w:r>
    </w:p>
    <w:p w14:paraId="63EB9FA6" w14:textId="77777777" w:rsidR="003A69B2" w:rsidRDefault="00000000">
      <w:pPr>
        <w:pStyle w:val="Heading1"/>
        <w:rPr>
          <w:color w:val="000000" w:themeColor="text1"/>
        </w:rPr>
      </w:pPr>
      <w:r w:rsidRPr="00AF31F8">
        <w:rPr>
          <w:color w:val="000000" w:themeColor="text1"/>
        </w:rPr>
        <w:lastRenderedPageBreak/>
        <w:t>8. GitHub Information</w:t>
      </w:r>
    </w:p>
    <w:p w14:paraId="3D1613F4" w14:textId="65787FE5" w:rsidR="00853407" w:rsidRDefault="009030D4" w:rsidP="00853407">
      <w:r>
        <w:t>Repository name</w:t>
      </w:r>
      <w:r w:rsidR="00853407">
        <w:t>: comp5130</w:t>
      </w:r>
    </w:p>
    <w:p w14:paraId="5FDFC455" w14:textId="1B5E059B" w:rsidR="00853407" w:rsidRDefault="00853407" w:rsidP="00853407">
      <w:proofErr w:type="spellStart"/>
      <w:r>
        <w:t>Github</w:t>
      </w:r>
      <w:proofErr w:type="spellEnd"/>
      <w:r>
        <w:t xml:space="preserve"> URL: </w:t>
      </w:r>
      <w:hyperlink r:id="rId7" w:history="1">
        <w:r w:rsidRPr="00053ECC">
          <w:rPr>
            <w:rStyle w:val="Hyperlink"/>
          </w:rPr>
          <w:t>https://github.com/Dhanush-Amileneni/comp5130</w:t>
        </w:r>
      </w:hyperlink>
    </w:p>
    <w:p w14:paraId="0B9DE927" w14:textId="41E37F95" w:rsidR="00853407" w:rsidRPr="00853407" w:rsidRDefault="00853407" w:rsidP="00853407">
      <w:pPr>
        <w:rPr>
          <w:rFonts w:ascii="Times New Roman" w:eastAsia="Times New Roman" w:hAnsi="Times New Roman" w:cs="Times New Roman"/>
          <w:sz w:val="24"/>
          <w:szCs w:val="24"/>
        </w:rPr>
      </w:pPr>
      <w:r>
        <w:t>Branch: weak3</w:t>
      </w:r>
    </w:p>
    <w:p w14:paraId="246CDC37" w14:textId="13085E25" w:rsidR="00C337A4" w:rsidRPr="00C337A4" w:rsidRDefault="00C337A4" w:rsidP="00C337A4"/>
    <w:p w14:paraId="1F159474" w14:textId="77777777" w:rsidR="003A69B2" w:rsidRPr="00AF31F8" w:rsidRDefault="00000000">
      <w:pPr>
        <w:pStyle w:val="Heading1"/>
        <w:rPr>
          <w:color w:val="000000" w:themeColor="text1"/>
        </w:rPr>
      </w:pPr>
      <w:r w:rsidRPr="00AF31F8">
        <w:rPr>
          <w:color w:val="000000" w:themeColor="text1"/>
        </w:rPr>
        <w:t>9. References</w:t>
      </w:r>
    </w:p>
    <w:p w14:paraId="1D3FF8AE" w14:textId="77777777" w:rsidR="009030D4" w:rsidRDefault="009030D4" w:rsidP="009030D4">
      <w:pPr>
        <w:spacing w:line="240" w:lineRule="auto"/>
      </w:pPr>
      <w:r>
        <w:t xml:space="preserve">- [MERN Stack </w:t>
      </w:r>
      <w:proofErr w:type="gramStart"/>
      <w:r>
        <w:t>Documentation](</w:t>
      </w:r>
      <w:proofErr w:type="gramEnd"/>
      <w:r>
        <w:t>https://www.mongodb.com/mern-stack)</w:t>
      </w:r>
    </w:p>
    <w:p w14:paraId="3A33E3A2" w14:textId="77777777" w:rsidR="009030D4" w:rsidRDefault="009030D4" w:rsidP="009030D4">
      <w:pPr>
        <w:spacing w:line="240" w:lineRule="auto"/>
      </w:pPr>
      <w:r>
        <w:t xml:space="preserve">- [JWT </w:t>
      </w:r>
      <w:proofErr w:type="gramStart"/>
      <w:r>
        <w:t>Authentication](</w:t>
      </w:r>
      <w:proofErr w:type="gramEnd"/>
      <w:r>
        <w:t>https://jwt.io/)</w:t>
      </w:r>
    </w:p>
    <w:p w14:paraId="73B08F12" w14:textId="77777777" w:rsidR="009030D4" w:rsidRDefault="009030D4" w:rsidP="009030D4">
      <w:pPr>
        <w:spacing w:line="240" w:lineRule="auto"/>
      </w:pPr>
      <w:r>
        <w:t xml:space="preserve">- [Stripe API </w:t>
      </w:r>
      <w:proofErr w:type="gramStart"/>
      <w:r>
        <w:t>Documentation](</w:t>
      </w:r>
      <w:proofErr w:type="gramEnd"/>
      <w:r>
        <w:t>https://stripe.com/docs/api)</w:t>
      </w:r>
    </w:p>
    <w:p w14:paraId="576DA1D8" w14:textId="77777777" w:rsidR="009030D4" w:rsidRDefault="009030D4" w:rsidP="009030D4">
      <w:pPr>
        <w:spacing w:line="240" w:lineRule="auto"/>
      </w:pPr>
      <w:r>
        <w:t xml:space="preserve">- [React </w:t>
      </w:r>
      <w:proofErr w:type="gramStart"/>
      <w:r>
        <w:t>Documentation](</w:t>
      </w:r>
      <w:proofErr w:type="gramEnd"/>
      <w:r>
        <w:t>https://reactjs.org/docs/getting-started.html)</w:t>
      </w:r>
    </w:p>
    <w:p w14:paraId="23E6C27F" w14:textId="77777777" w:rsidR="009030D4" w:rsidRDefault="009030D4" w:rsidP="009030D4">
      <w:pPr>
        <w:spacing w:line="240" w:lineRule="auto"/>
      </w:pPr>
      <w:r>
        <w:t xml:space="preserve">- [Express </w:t>
      </w:r>
      <w:proofErr w:type="gramStart"/>
      <w:r>
        <w:t>Documentation](</w:t>
      </w:r>
      <w:proofErr w:type="gramEnd"/>
      <w:r>
        <w:t>https://expressjs.com/)</w:t>
      </w:r>
    </w:p>
    <w:p w14:paraId="19ECF5F1" w14:textId="424CF42B" w:rsidR="003A69B2" w:rsidRDefault="003A69B2" w:rsidP="009030D4">
      <w:pPr>
        <w:spacing w:after="0" w:line="240" w:lineRule="auto"/>
        <w:rPr>
          <w:color w:val="000000" w:themeColor="text1"/>
        </w:rPr>
      </w:pPr>
    </w:p>
    <w:p w14:paraId="207F11FA" w14:textId="77777777" w:rsidR="00853407" w:rsidRDefault="00853407" w:rsidP="009030D4">
      <w:pPr>
        <w:spacing w:after="0" w:line="240" w:lineRule="auto"/>
        <w:rPr>
          <w:color w:val="000000" w:themeColor="text1"/>
        </w:rPr>
      </w:pPr>
    </w:p>
    <w:p w14:paraId="71B386B5" w14:textId="77777777" w:rsidR="00853407" w:rsidRDefault="00853407" w:rsidP="009030D4">
      <w:pPr>
        <w:spacing w:after="0" w:line="240" w:lineRule="auto"/>
        <w:rPr>
          <w:color w:val="000000" w:themeColor="text1"/>
        </w:rPr>
      </w:pPr>
    </w:p>
    <w:p w14:paraId="377A7F2A" w14:textId="77777777" w:rsidR="00853407" w:rsidRDefault="00853407" w:rsidP="009030D4">
      <w:pPr>
        <w:spacing w:after="0" w:line="240" w:lineRule="auto"/>
        <w:rPr>
          <w:color w:val="000000" w:themeColor="text1"/>
        </w:rPr>
      </w:pPr>
    </w:p>
    <w:p w14:paraId="08935756" w14:textId="77777777" w:rsidR="00853407" w:rsidRDefault="00853407" w:rsidP="009030D4">
      <w:pPr>
        <w:spacing w:after="0" w:line="240" w:lineRule="auto"/>
        <w:rPr>
          <w:color w:val="000000" w:themeColor="text1"/>
        </w:rPr>
      </w:pPr>
    </w:p>
    <w:p w14:paraId="2A887E31" w14:textId="77777777" w:rsidR="00853407" w:rsidRDefault="00853407" w:rsidP="009030D4">
      <w:pPr>
        <w:spacing w:after="0" w:line="240" w:lineRule="auto"/>
        <w:rPr>
          <w:color w:val="000000" w:themeColor="text1"/>
        </w:rPr>
      </w:pPr>
    </w:p>
    <w:p w14:paraId="1A294053" w14:textId="77777777" w:rsidR="00853407" w:rsidRPr="00AF31F8" w:rsidRDefault="00853407" w:rsidP="009030D4">
      <w:pPr>
        <w:spacing w:after="0" w:line="240" w:lineRule="auto"/>
        <w:rPr>
          <w:color w:val="000000" w:themeColor="text1"/>
        </w:rPr>
      </w:pPr>
    </w:p>
    <w:sectPr w:rsidR="00853407" w:rsidRPr="00AF31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7418">
    <w:abstractNumId w:val="8"/>
  </w:num>
  <w:num w:numId="2" w16cid:durableId="1608154642">
    <w:abstractNumId w:val="6"/>
  </w:num>
  <w:num w:numId="3" w16cid:durableId="1837304684">
    <w:abstractNumId w:val="5"/>
  </w:num>
  <w:num w:numId="4" w16cid:durableId="2073232784">
    <w:abstractNumId w:val="4"/>
  </w:num>
  <w:num w:numId="5" w16cid:durableId="2120828857">
    <w:abstractNumId w:val="7"/>
  </w:num>
  <w:num w:numId="6" w16cid:durableId="337654457">
    <w:abstractNumId w:val="3"/>
  </w:num>
  <w:num w:numId="7" w16cid:durableId="1691688613">
    <w:abstractNumId w:val="2"/>
  </w:num>
  <w:num w:numId="8" w16cid:durableId="810440454">
    <w:abstractNumId w:val="1"/>
  </w:num>
  <w:num w:numId="9" w16cid:durableId="158132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9B2"/>
    <w:rsid w:val="003D564D"/>
    <w:rsid w:val="00853407"/>
    <w:rsid w:val="009030D4"/>
    <w:rsid w:val="00AA1D8D"/>
    <w:rsid w:val="00AF31F8"/>
    <w:rsid w:val="00B47730"/>
    <w:rsid w:val="00C337A4"/>
    <w:rsid w:val="00CB0664"/>
    <w:rsid w:val="00CB23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95856"/>
  <w14:defaultImageDpi w14:val="300"/>
  <w15:docId w15:val="{CFC97CC3-3620-E84A-9A80-11ACCFDC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9030D4"/>
  </w:style>
  <w:style w:type="character" w:styleId="Hyperlink">
    <w:name w:val="Hyperlink"/>
    <w:basedOn w:val="DefaultParagraphFont"/>
    <w:uiPriority w:val="99"/>
    <w:unhideWhenUsed/>
    <w:rsid w:val="009030D4"/>
    <w:rPr>
      <w:color w:val="0000FF"/>
      <w:u w:val="single"/>
    </w:rPr>
  </w:style>
  <w:style w:type="character" w:customStyle="1" w:styleId="position-relative">
    <w:name w:val="position-relative"/>
    <w:basedOn w:val="DefaultParagraphFont"/>
    <w:rsid w:val="00853407"/>
  </w:style>
  <w:style w:type="character" w:customStyle="1" w:styleId="repo">
    <w:name w:val="repo"/>
    <w:basedOn w:val="DefaultParagraphFont"/>
    <w:rsid w:val="00853407"/>
  </w:style>
  <w:style w:type="character" w:styleId="UnresolvedMention">
    <w:name w:val="Unresolved Mention"/>
    <w:basedOn w:val="DefaultParagraphFont"/>
    <w:uiPriority w:val="99"/>
    <w:semiHidden/>
    <w:unhideWhenUsed/>
    <w:rsid w:val="00853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461">
      <w:bodyDiv w:val="1"/>
      <w:marLeft w:val="0"/>
      <w:marRight w:val="0"/>
      <w:marTop w:val="0"/>
      <w:marBottom w:val="0"/>
      <w:divBdr>
        <w:top w:val="none" w:sz="0" w:space="0" w:color="auto"/>
        <w:left w:val="none" w:sz="0" w:space="0" w:color="auto"/>
        <w:bottom w:val="none" w:sz="0" w:space="0" w:color="auto"/>
        <w:right w:val="none" w:sz="0" w:space="0" w:color="auto"/>
      </w:divBdr>
    </w:div>
    <w:div w:id="1865051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hanush-Amileneni/comp51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Amileneni, Dhanush</cp:lastModifiedBy>
  <cp:revision>2</cp:revision>
  <dcterms:created xsi:type="dcterms:W3CDTF">2013-12-23T23:15:00Z</dcterms:created>
  <dcterms:modified xsi:type="dcterms:W3CDTF">2024-09-23T01:57:00Z</dcterms:modified>
  <cp:category/>
</cp:coreProperties>
</file>